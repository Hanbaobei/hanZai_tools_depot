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尚城幼儿园幼儿食谱</w:t>
      </w:r>
    </w:p>
    <w:p>
      <w:r>
        <w:t>周次:7</w:t>
      </w:r>
    </w:p>
    <w:p>
      <w:r>
        <w:t>日期:2025年3月24日-28日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851"/>
          </w:tcPr>
          <w:p>
            <w:r>
              <w:t>餐别 星期</w:t>
            </w:r>
          </w:p>
        </w:tc>
        <w:tc>
          <w:tcPr>
            <w:tcW w:type="dxa" w:w="1851"/>
          </w:tcPr>
          <w:p>
            <w:r>
              <w:t>星期一</w:t>
            </w:r>
          </w:p>
        </w:tc>
        <w:tc>
          <w:tcPr>
            <w:tcW w:type="dxa" w:w="1851"/>
          </w:tcPr>
          <w:p>
            <w:r>
              <w:t>星期二</w:t>
            </w:r>
          </w:p>
        </w:tc>
        <w:tc>
          <w:tcPr>
            <w:tcW w:type="dxa" w:w="1851"/>
          </w:tcPr>
          <w:p>
            <w:r>
              <w:t>星期三</w:t>
            </w:r>
          </w:p>
        </w:tc>
        <w:tc>
          <w:tcPr>
            <w:tcW w:type="dxa" w:w="1851"/>
          </w:tcPr>
          <w:p>
            <w:r>
              <w:t>星期四</w:t>
            </w:r>
          </w:p>
        </w:tc>
        <w:tc>
          <w:tcPr>
            <w:tcW w:type="dxa" w:w="1851"/>
          </w:tcPr>
          <w:p>
            <w:r>
              <w:t>星期五</w:t>
            </w:r>
          </w:p>
        </w:tc>
      </w:tr>
      <w:tr>
        <w:tc>
          <w:tcPr>
            <w:tcW w:type="dxa" w:w="1851"/>
          </w:tcPr>
          <w:p>
            <w:r>
              <w:t xml:space="preserve">早餐 </w:t>
              <w:br/>
              <w:t xml:space="preserve"> 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鲜肉丸蒸米线 </w:t>
              <w:br/>
              <w:t xml:space="preserve"> Steamed Rice Noodles with Meatballs </w:t>
              <w:br/>
              <w:t xml:space="preserve">  蜜红豆卷 </w:t>
              <w:br/>
              <w:t xml:space="preserve"> Red Bean Roll </w:t>
              <w:br/>
              <w:t xml:space="preserve">  紫菜虾皮汤 </w:t>
              <w:br/>
              <w:t xml:space="preserve"> Laver Soup with Dried Shrimps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淮山玉米肉末粥 </w:t>
              <w:br/>
              <w:t xml:space="preserve"> Pork Porridge with Yam&amp; Corn </w:t>
              <w:br/>
              <w:t xml:space="preserve">  肉松蛋糕 </w:t>
              <w:br/>
              <w:t xml:space="preserve"> Meat Floss Cake </w:t>
              <w:br/>
              <w:t xml:space="preserve">  盐水花生 </w:t>
              <w:br/>
              <w:t xml:space="preserve"> Boiled Peanuts </w:t>
              <w:br/>
              <w:t xml:space="preserve">  胡萝卜炒鸡蛋 </w:t>
              <w:br/>
              <w:t xml:space="preserve"> Fried Egg with Carrot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纯牛奶 </w:t>
              <w:br/>
              <w:t xml:space="preserve"> Milk </w:t>
              <w:br/>
              <w:t xml:space="preserve">  水煮鹌鹑蛋 </w:t>
              <w:br/>
              <w:t xml:space="preserve"> Boiled Quail Eggs </w:t>
              <w:br/>
              <w:t xml:space="preserve">  香酥豆沙面包 </w:t>
              <w:br/>
              <w:t xml:space="preserve"> Bean Paste Bun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时蔬鸡肉汤鲜面 </w:t>
              <w:br/>
              <w:t xml:space="preserve"> Noodles with Vegetable in Chicken Soup </w:t>
              <w:br/>
              <w:t xml:space="preserve">  双色夹心馒头 </w:t>
              <w:br/>
              <w:t xml:space="preserve"> Steamed Bun </w:t>
              <w:br/>
              <w:t xml:space="preserve">  水煮毛豆 </w:t>
              <w:br/>
              <w:t xml:space="preserve"> Boiled Soybeans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白果腐竹粥 </w:t>
              <w:br/>
              <w:t xml:space="preserve"> Ginkgo Porridge with Beancurd Sticks </w:t>
              <w:br/>
              <w:t xml:space="preserve">  五香鸡蛋 </w:t>
              <w:br/>
              <w:t xml:space="preserve"> Braised Egg </w:t>
              <w:br/>
              <w:t xml:space="preserve">  枣泥发糕 </w:t>
              <w:br/>
              <w:t xml:space="preserve"> Steamed Sponge Cake with Date Paste </w:t>
              <w:br/>
              <w:t xml:space="preserve">  口蘑炒菜心 </w:t>
              <w:br/>
              <w:t xml:space="preserve"> Mushrooms with Choy Sum </w:t>
              <w:br/>
              <w:t xml:space="preserve"> </w:t>
            </w:r>
          </w:p>
        </w:tc>
      </w:tr>
      <w:tr>
        <w:tc>
          <w:tcPr>
            <w:tcW w:type="dxa" w:w="1851"/>
          </w:tcPr>
          <w:p>
            <w:r>
              <w:t xml:space="preserve">早点 </w:t>
              <w:br/>
              <w:t xml:space="preserve"> 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苹果 </w:t>
              <w:br/>
              <w:t xml:space="preserve"> Apple </w:t>
              <w:br/>
              <w:t xml:space="preserve">  雪梨 </w:t>
              <w:br/>
              <w:t xml:space="preserve"> Pear </w:t>
              <w:br/>
              <w:t xml:space="preserve">  红薯干 </w:t>
              <w:br/>
              <w:t xml:space="preserve"> Dried Sweet Potatoes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青枣 </w:t>
              <w:br/>
              <w:t xml:space="preserve"> Green Dates </w:t>
              <w:br/>
              <w:t xml:space="preserve">  沃柑 </w:t>
              <w:br/>
              <w:t xml:space="preserve"> Tangerine </w:t>
              <w:br/>
              <w:t xml:space="preserve">  巴坦木 </w:t>
              <w:br/>
              <w:t xml:space="preserve"> Almonds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贡梨 </w:t>
              <w:br/>
              <w:t xml:space="preserve"> Pear </w:t>
              <w:br/>
              <w:t xml:space="preserve">  千禧圣女果 </w:t>
              <w:br/>
              <w:t xml:space="preserve"> Cherry Tomatoes </w:t>
              <w:br/>
              <w:t xml:space="preserve">  提子干 </w:t>
              <w:br/>
              <w:t xml:space="preserve"> Raisins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香蕉 </w:t>
              <w:br/>
              <w:t xml:space="preserve"> Banana </w:t>
              <w:br/>
              <w:t xml:space="preserve">  苹果 </w:t>
              <w:br/>
              <w:t xml:space="preserve"> Apple </w:t>
              <w:br/>
              <w:t xml:space="preserve">  核桃仁 </w:t>
              <w:br/>
              <w:t xml:space="preserve"> Walnuts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网纹瓜 </w:t>
              <w:br/>
              <w:t xml:space="preserve"> Rock Melon </w:t>
              <w:br/>
              <w:t xml:space="preserve">  红提 </w:t>
              <w:br/>
              <w:t xml:space="preserve"> Grapes </w:t>
              <w:br/>
              <w:t xml:space="preserve">  山楂片 </w:t>
              <w:br/>
              <w:t xml:space="preserve"> Haw Flakes </w:t>
              <w:br/>
              <w:t xml:space="preserve"> </w:t>
            </w:r>
          </w:p>
        </w:tc>
      </w:tr>
      <w:tr>
        <w:tc>
          <w:tcPr>
            <w:tcW w:type="dxa" w:w="1851"/>
          </w:tcPr>
          <w:p>
            <w:r>
              <w:t xml:space="preserve">中餐 </w:t>
              <w:br/>
              <w:t xml:space="preserve"> 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二米饭 </w:t>
              <w:br/>
              <w:t xml:space="preserve"> Mixed Rice </w:t>
              <w:br/>
              <w:t xml:space="preserve">  牛肉丝炒杏鲍菇 </w:t>
              <w:br/>
              <w:t xml:space="preserve"> Fried Shredded Beef with Mushrooms </w:t>
              <w:br/>
              <w:t xml:space="preserve">  云南小瓜炒肉 </w:t>
              <w:br/>
              <w:t xml:space="preserve"> Fried Pork with Cucumber </w:t>
              <w:br/>
              <w:t xml:space="preserve">  蚝油生菜 </w:t>
              <w:br/>
              <w:t xml:space="preserve"> Lettuce in Oyster Sauce </w:t>
              <w:br/>
              <w:t xml:space="preserve">  黄花菜瘦肉汤 </w:t>
              <w:br/>
              <w:t xml:space="preserve"> Lean Meat Soup with Day Lily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二米饭 </w:t>
              <w:br/>
              <w:t xml:space="preserve"> Mixed Rice </w:t>
              <w:br/>
              <w:t xml:space="preserve">  白灼基围虾 </w:t>
              <w:br/>
              <w:t xml:space="preserve"> Boiled Shrimps </w:t>
              <w:br/>
              <w:t xml:space="preserve">  西芹豆干炒肉 </w:t>
              <w:br/>
              <w:t xml:space="preserve"> Fried Meat with Celery&amp; Bean Curd </w:t>
              <w:br/>
              <w:t xml:space="preserve">  素炒菜心 </w:t>
              <w:br/>
              <w:t xml:space="preserve"> Choy Sum </w:t>
              <w:br/>
              <w:t xml:space="preserve">  虫草花大骨汤 </w:t>
              <w:br/>
              <w:t xml:space="preserve"> Pork Bone Soup with Cordyceps Flowers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二米饭 </w:t>
              <w:br/>
              <w:t xml:space="preserve"> Mixed Rice </w:t>
              <w:br/>
              <w:t xml:space="preserve">  栗子烧鸡块 </w:t>
              <w:br/>
              <w:t xml:space="preserve"> Chicken with Chestnuts </w:t>
              <w:br/>
              <w:t xml:space="preserve">  有机花椰菜炒肉丝 </w:t>
              <w:br/>
              <w:t xml:space="preserve"> Fried Shredded Pork with Organic Cauliflower </w:t>
              <w:br/>
              <w:t xml:space="preserve">  白菜苔 </w:t>
              <w:br/>
              <w:t xml:space="preserve"> Cabbage </w:t>
              <w:br/>
              <w:t xml:space="preserve">  沙参玉竹瘦肉汤 </w:t>
              <w:br/>
              <w:t xml:space="preserve"> 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二米饭 </w:t>
              <w:br/>
              <w:t xml:space="preserve"> Mixed Rice </w:t>
              <w:br/>
              <w:t xml:space="preserve">  豉汁蒸排骨 </w:t>
              <w:br/>
              <w:t xml:space="preserve"> Braised Pork Ribs with Black Bean Sauce </w:t>
              <w:br/>
              <w:t xml:space="preserve">  莴笋炒鸡蛋 </w:t>
              <w:br/>
              <w:t xml:space="preserve">  </w:t>
              <w:br/>
              <w:t xml:space="preserve">  油菜炒香菇 </w:t>
              <w:br/>
              <w:t xml:space="preserve">  </w:t>
              <w:br/>
              <w:t xml:space="preserve">  木棉花鲫鱼汤 </w:t>
              <w:br/>
              <w:t xml:space="preserve"> 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五彩蒸面 </w:t>
              <w:br/>
              <w:t xml:space="preserve">  </w:t>
              <w:br/>
              <w:t xml:space="preserve">  香菇西蓝花 </w:t>
              <w:br/>
              <w:t xml:space="preserve">  </w:t>
              <w:br/>
              <w:t xml:space="preserve">  薯条 </w:t>
              <w:br/>
              <w:t xml:space="preserve">  </w:t>
              <w:br/>
              <w:t xml:space="preserve">  汉堡包 </w:t>
              <w:br/>
              <w:t xml:space="preserve">  </w:t>
              <w:br/>
              <w:t xml:space="preserve">  咖喱鱼丸 </w:t>
              <w:br/>
              <w:t xml:space="preserve">  </w:t>
              <w:br/>
              <w:t xml:space="preserve">  芝麻脆皮肠 </w:t>
              <w:br/>
              <w:t xml:space="preserve">  </w:t>
              <w:br/>
              <w:t xml:space="preserve">  鸡中亦 </w:t>
              <w:br/>
              <w:t xml:space="preserve">  </w:t>
              <w:br/>
              <w:t xml:space="preserve">  陈皮鸽肉汤 </w:t>
              <w:br/>
              <w:t xml:space="preserve">  </w:t>
              <w:br/>
              <w:t xml:space="preserve"> </w:t>
            </w:r>
          </w:p>
        </w:tc>
      </w:tr>
      <w:tr>
        <w:tc>
          <w:tcPr>
            <w:tcW w:type="dxa" w:w="1851"/>
          </w:tcPr>
          <w:p>
            <w:r>
              <w:t xml:space="preserve">体弱儿餐 </w:t>
              <w:br/>
              <w:t xml:space="preserve"> 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赤小豆瘦肉粥 </w:t>
              <w:br/>
              <w:t xml:space="preserve"> 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瘦肉青菜蝴蝶粉 </w:t>
              <w:br/>
              <w:t xml:space="preserve"> 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白菜干排骨粥 </w:t>
              <w:br/>
              <w:t xml:space="preserve"> 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山楂甜粥 </w:t>
              <w:br/>
              <w:t xml:space="preserve"> 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菠菜瘦肉面 </w:t>
              <w:br/>
              <w:t xml:space="preserve">  </w:t>
              <w:br/>
              <w:t xml:space="preserve"> </w:t>
            </w:r>
          </w:p>
        </w:tc>
      </w:tr>
      <w:tr>
        <w:tc>
          <w:tcPr>
            <w:tcW w:type="dxa" w:w="1851"/>
          </w:tcPr>
          <w:p>
            <w:r>
              <w:t xml:space="preserve">午点 </w:t>
              <w:br/>
              <w:t xml:space="preserve"> 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纯牛奶牛角面包 </w:t>
              <w:br/>
              <w:t xml:space="preserve"> 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海米肉末汤面皮 </w:t>
              <w:br/>
              <w:t xml:space="preserve"> 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荸荠百合银耳汤 </w:t>
              <w:br/>
              <w:t xml:space="preserve">  </w:t>
              <w:br/>
              <w:t xml:space="preserve">  黄金糕 </w:t>
              <w:br/>
              <w:t xml:space="preserve"> 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香芋紫薯西米露 </w:t>
              <w:br/>
              <w:t xml:space="preserve">  </w:t>
              <w:br/>
              <w:t xml:space="preserve">  蒸玉米棒 </w:t>
              <w:br/>
              <w:t xml:space="preserve">  </w:t>
              <w:br/>
              <w:t xml:space="preserve"> </w:t>
            </w:r>
          </w:p>
        </w:tc>
        <w:tc>
          <w:tcPr>
            <w:tcW w:type="dxa" w:w="1851"/>
          </w:tcPr>
          <w:p>
            <w:r>
              <w:t xml:space="preserve">裙带菜汤小云吞 </w:t>
              <w:br/>
              <w:t xml:space="preserve">  </w:t>
              <w:br/>
              <w:t xml:space="preserve"> </w:t>
            </w:r>
          </w:p>
        </w:tc>
      </w:tr>
    </w:tbl>
    <w:sectPr w:rsidR="00FC693F" w:rsidRPr="0006063C" w:rsidSect="00034616">
      <w:pgSz w:w="12240" w:h="158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